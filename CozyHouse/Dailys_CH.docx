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SummerCamp25 · Commits ordenados cronológicamente</w:t>
      </w:r>
    </w:p>
    <w:p>
      <w:pPr>
        <w:pStyle w:val="Heading2"/>
      </w:pPr>
      <w:r>
        <w:t>2025-07-28</w:t>
      </w:r>
    </w:p>
    <w:p>
      <w:pPr>
        <w:pStyle w:val="ListBullet"/>
      </w:pPr>
      <w:r>
        <w:t>- EmbieAlieva: Problemas en instalar dependencias, Node y angular generan conflictos</w:t>
      </w:r>
    </w:p>
    <w:p>
      <w:pPr>
        <w:pStyle w:val="ListBullet"/>
      </w:pPr>
      <w:r>
        <w:t>- JavierPeraltaAzagra: Preparar y revisión de Angular, Dashboard</w:t>
      </w:r>
    </w:p>
    <w:p>
      <w:pPr>
        <w:pStyle w:val="ListBullet"/>
      </w:pPr>
      <w:r>
        <w:t>- carloscordobabarber: Instalacion y arreglo de dependencias</w:t>
      </w:r>
    </w:p>
    <w:p/>
    <w:p>
      <w:pPr>
        <w:pStyle w:val="Heading2"/>
      </w:pPr>
      <w:r>
        <w:t>2025-07-29</w:t>
      </w:r>
    </w:p>
    <w:p>
      <w:pPr>
        <w:pStyle w:val="ListBullet"/>
      </w:pPr>
      <w:r>
        <w:t>- EmbieAlieva: Se revisan controladores api, solución de algunos errores en ellos.</w:t>
      </w:r>
    </w:p>
    <w:p>
      <w:pPr>
        <w:pStyle w:val="ListBullet"/>
      </w:pPr>
      <w:r>
        <w:t>- JavierPeraltaAzagra: Se revisan los controladores api</w:t>
      </w:r>
    </w:p>
    <w:p>
      <w:pPr>
        <w:pStyle w:val="ListBullet"/>
      </w:pPr>
      <w:r>
        <w:t>- carloscordobabarber: Conectar a la BD de azure, ingeniería inversa de la BD creada por el grupo 1.</w:t>
      </w:r>
    </w:p>
    <w:p/>
    <w:p>
      <w:pPr>
        <w:pStyle w:val="Heading2"/>
      </w:pPr>
      <w:r>
        <w:t>2025-07-30</w:t>
      </w:r>
    </w:p>
    <w:p>
      <w:pPr>
        <w:pStyle w:val="ListBullet"/>
      </w:pPr>
      <w:r>
        <w:t>- EmbieAlieva: resolver errores en formulario clientes</w:t>
      </w:r>
    </w:p>
    <w:p>
      <w:pPr>
        <w:pStyle w:val="ListBullet"/>
      </w:pPr>
      <w:r>
        <w:t>- JavierPeraltaAzagra: Actualizacion de DTOs, se rediseñan para nueva lógica de negocio</w:t>
      </w:r>
    </w:p>
    <w:p>
      <w:pPr>
        <w:pStyle w:val="ListBullet"/>
      </w:pPr>
      <w:r>
        <w:t>- carloscordobabarber: Pruebas de Uso de Singleton en el proyecto.</w:t>
      </w:r>
    </w:p>
    <w:p/>
    <w:p>
      <w:pPr>
        <w:pStyle w:val="Heading2"/>
      </w:pPr>
      <w:r>
        <w:t>2025-07-31</w:t>
      </w:r>
    </w:p>
    <w:p>
      <w:pPr>
        <w:pStyle w:val="ListBullet"/>
      </w:pPr>
      <w:r>
        <w:t>- EmbieAlieva: Ajustes a UI de apartamentos. Arreglos de tablas</w:t>
      </w:r>
    </w:p>
    <w:p>
      <w:pPr>
        <w:pStyle w:val="ListBullet"/>
      </w:pPr>
      <w:r>
        <w:t>- JavierPeraltaAzagra: Reescribir controladores, resolución de errores, ajustes para el negocio.</w:t>
      </w:r>
    </w:p>
    <w:p>
      <w:pPr>
        <w:pStyle w:val="ListBullet"/>
      </w:pPr>
      <w:r>
        <w:t>- carloscordobabarber: Crear front-end dashboard Angular</w:t>
      </w:r>
    </w:p>
    <w:p/>
    <w:p>
      <w:pPr>
        <w:pStyle w:val="Heading2"/>
      </w:pPr>
      <w:r>
        <w:t>2025-08-01</w:t>
      </w:r>
    </w:p>
    <w:p>
      <w:pPr>
        <w:pStyle w:val="ListBullet"/>
      </w:pPr>
      <w:r>
        <w:t>- EmbieAlieva: Fix bug validación contratos</w:t>
      </w:r>
    </w:p>
    <w:p>
      <w:pPr>
        <w:pStyle w:val="ListBullet"/>
      </w:pPr>
      <w:r>
        <w:t>- JavierPeraltaAzagra: Modificacion de controlador para rentals</w:t>
      </w:r>
    </w:p>
    <w:p>
      <w:pPr>
        <w:pStyle w:val="ListBullet"/>
      </w:pPr>
      <w:r>
        <w:t>- carloscordobabarber: Crear base de datos local pruebas,</w:t>
      </w:r>
    </w:p>
    <w:p/>
    <w:p>
      <w:pPr>
        <w:pStyle w:val="Heading2"/>
      </w:pPr>
      <w:r>
        <w:t>2025-08-04</w:t>
      </w:r>
    </w:p>
    <w:p>
      <w:pPr>
        <w:pStyle w:val="ListBullet"/>
      </w:pPr>
      <w:r>
        <w:t>- EmbieAlieva: Diseño y revisión de la nueva BD local</w:t>
      </w:r>
    </w:p>
    <w:p>
      <w:pPr>
        <w:pStyle w:val="ListBullet"/>
      </w:pPr>
      <w:r>
        <w:t>- JavierPeraltaAzagra: Diseño y revisión de la nueva BD local</w:t>
      </w:r>
    </w:p>
    <w:p>
      <w:pPr>
        <w:pStyle w:val="ListBullet"/>
      </w:pPr>
      <w:r>
        <w:t>- carloscordobabarber: Resolver errores de dependencias con angular.</w:t>
      </w:r>
    </w:p>
    <w:p/>
    <w:p>
      <w:pPr>
        <w:pStyle w:val="Heading2"/>
      </w:pPr>
      <w:r>
        <w:t>2025-08-05</w:t>
      </w:r>
    </w:p>
    <w:p>
      <w:pPr>
        <w:pStyle w:val="ListBullet"/>
      </w:pPr>
      <w:r>
        <w:t>- EmbieAlieva: Commit pruebas API</w:t>
      </w:r>
    </w:p>
    <w:p>
      <w:pPr>
        <w:pStyle w:val="ListBullet"/>
      </w:pPr>
      <w:r>
        <w:t>- JavierPeraltaAzagra: Correcion employees controller</w:t>
      </w:r>
    </w:p>
    <w:p>
      <w:pPr>
        <w:pStyle w:val="ListBullet"/>
      </w:pPr>
      <w:r>
        <w:t>- carloscordobabarber: Transformar clases a DBML</w:t>
      </w:r>
    </w:p>
    <w:p/>
    <w:p>
      <w:pPr>
        <w:pStyle w:val="Heading2"/>
      </w:pPr>
      <w:r>
        <w:t>2025-08-06</w:t>
      </w:r>
    </w:p>
    <w:p>
      <w:pPr>
        <w:pStyle w:val="ListBullet"/>
      </w:pPr>
      <w:r>
        <w:t>- EmbieAlieva: Se añaden validaciones para los controladores de incidencias</w:t>
      </w:r>
    </w:p>
    <w:p>
      <w:pPr>
        <w:pStyle w:val="ListBullet"/>
      </w:pPr>
      <w:r>
        <w:t>- JavierPeraltaAzagra: Actualizar tablas en BD</w:t>
      </w:r>
    </w:p>
    <w:p>
      <w:pPr>
        <w:pStyle w:val="ListBullet"/>
      </w:pPr>
      <w:r>
        <w:t>- carloscordobabarber: Implementacion JWT tokens, solo dependencias y configuracion</w:t>
      </w:r>
    </w:p>
    <w:p/>
    <w:p>
      <w:pPr>
        <w:pStyle w:val="Heading2"/>
      </w:pPr>
      <w:r>
        <w:t>2025-08-07</w:t>
      </w:r>
    </w:p>
    <w:p>
      <w:pPr>
        <w:pStyle w:val="ListBullet"/>
      </w:pPr>
      <w:r>
        <w:t>- EmbieAlieva: Mejoras en la UI de tabla clientes</w:t>
      </w:r>
    </w:p>
    <w:p>
      <w:pPr>
        <w:pStyle w:val="ListBullet"/>
      </w:pPr>
      <w:r>
        <w:t>- JavierPeraltaAzagra: Se reconfigura el proyecto para aceptar cors, se deja en modo desarrollador para impedir errores en produccion.</w:t>
      </w:r>
    </w:p>
    <w:p>
      <w:pPr>
        <w:pStyle w:val="ListBullet"/>
      </w:pPr>
      <w:r>
        <w:t>- carloscordobabarber: Configuracion migraciones Azure</w:t>
      </w:r>
    </w:p>
    <w:p/>
    <w:p>
      <w:pPr>
        <w:pStyle w:val="Heading2"/>
      </w:pPr>
      <w:r>
        <w:t>2025-08-08</w:t>
      </w:r>
    </w:p>
    <w:p>
      <w:pPr>
        <w:pStyle w:val="ListBullet"/>
      </w:pPr>
      <w:r>
        <w:t>- EmbieAlieva: Solucion errores en controladores API</w:t>
      </w:r>
    </w:p>
    <w:p>
      <w:pPr>
        <w:pStyle w:val="ListBullet"/>
      </w:pPr>
      <w:r>
        <w:t>- JavierPeraltaAzagra: Se añade sistema de logger a los controladores, ahora se guardan en una carpeta por dia y nivel de error.</w:t>
      </w:r>
    </w:p>
    <w:p>
      <w:pPr>
        <w:pStyle w:val="ListBullet"/>
      </w:pPr>
      <w:r>
        <w:t>- carloscordobabarber: Se arreglan errores en la configuración del  JSWT</w:t>
      </w:r>
    </w:p>
    <w:p/>
    <w:p>
      <w:pPr>
        <w:pStyle w:val="Heading2"/>
      </w:pPr>
      <w:r>
        <w:t>2025-08-11</w:t>
      </w:r>
    </w:p>
    <w:p>
      <w:pPr>
        <w:pStyle w:val="ListBullet"/>
      </w:pPr>
      <w:r>
        <w:t>- EmbieAlieva: Se trabaja en aspecto visual, header. Se estudia Boostrap</w:t>
      </w:r>
    </w:p>
    <w:p>
      <w:pPr>
        <w:pStyle w:val="ListBullet"/>
      </w:pPr>
      <w:r>
        <w:t>- JavierPeraltaAzagra: Setup inicial empleados</w:t>
      </w:r>
    </w:p>
    <w:p>
      <w:pPr>
        <w:pStyle w:val="ListBullet"/>
      </w:pPr>
      <w:r>
        <w:t>- carloscordobabarber: Conectamos con la BD azure, se suben las BD usando migraciones</w:t>
      </w:r>
    </w:p>
    <w:p/>
    <w:p>
      <w:pPr>
        <w:pStyle w:val="Heading2"/>
      </w:pPr>
      <w:r>
        <w:t>2025-08-12</w:t>
      </w:r>
    </w:p>
    <w:p>
      <w:pPr>
        <w:pStyle w:val="ListBullet"/>
      </w:pPr>
      <w:r>
        <w:t>- EmbieAlieva: Se arreglan bugs y se sigue trabajando en perfil usuario.</w:t>
      </w:r>
    </w:p>
    <w:p>
      <w:pPr>
        <w:pStyle w:val="ListBullet"/>
      </w:pPr>
      <w:r>
        <w:t>- JavierPeraltaAzagra: Se revisan las apis, paginación y buscadores</w:t>
      </w:r>
    </w:p>
    <w:p>
      <w:pPr>
        <w:pStyle w:val="ListBullet"/>
      </w:pPr>
      <w:r>
        <w:t>- carloscordobabarber: Se estudia la posibilidad de implementar chatbot de openAi, la complejidad técnica supera nuestros recursos.</w:t>
      </w:r>
    </w:p>
    <w:p/>
    <w:p>
      <w:pPr>
        <w:pStyle w:val="Heading2"/>
      </w:pPr>
      <w:r>
        <w:t>2025-08-13</w:t>
      </w:r>
    </w:p>
    <w:p>
      <w:pPr>
        <w:pStyle w:val="ListBullet"/>
      </w:pPr>
      <w:r>
        <w:t>- EmbieAlieva: Se mejora el controlador de incidencias, se sigue trabajando en perfil usuario</w:t>
      </w:r>
    </w:p>
    <w:p>
      <w:pPr>
        <w:pStyle w:val="ListBullet"/>
      </w:pPr>
      <w:r>
        <w:t>- JavierPeraltaAzagra: Se actualizan contratos controller, paginadores y buscadores</w:t>
      </w:r>
    </w:p>
    <w:p>
      <w:pPr>
        <w:pStyle w:val="ListBullet"/>
      </w:pPr>
      <w:r>
        <w:t>- carloscordobabarber: Configuración favicon GIMP</w:t>
      </w:r>
    </w:p>
    <w:p/>
    <w:p>
      <w:pPr>
        <w:pStyle w:val="Heading2"/>
      </w:pPr>
      <w:r>
        <w:t>2025-08-14</w:t>
      </w:r>
    </w:p>
    <w:p>
      <w:pPr>
        <w:pStyle w:val="ListBullet"/>
      </w:pPr>
      <w:r>
        <w:t>- EmbieAlieva: Revisiones visuales, mejoras en la UI</w:t>
      </w:r>
    </w:p>
    <w:p>
      <w:pPr>
        <w:pStyle w:val="ListBullet"/>
      </w:pPr>
      <w:r>
        <w:t>- JavierPeraltaAzagra: Continua trabajando en perfil trabajador, revisa conexiones con distritos.</w:t>
      </w:r>
    </w:p>
    <w:p>
      <w:pPr>
        <w:pStyle w:val="ListBullet"/>
      </w:pPr>
      <w:r>
        <w:t>- carloscordobabarber: Se implementa imágenes a la BD, se añaden URLs de imágenes sacadas de internet.</w:t>
      </w:r>
    </w:p>
    <w:p/>
    <w:p>
      <w:pPr>
        <w:pStyle w:val="Heading2"/>
      </w:pPr>
      <w:r>
        <w:t>2025-08-15</w:t>
      </w:r>
    </w:p>
    <w:p>
      <w:pPr>
        <w:pStyle w:val="ListBullet"/>
      </w:pPr>
      <w:r>
        <w:t>- EmbieAlieva: Desarrollo y mejoras en el perfil del cliente, servicio de contratos.</w:t>
      </w:r>
    </w:p>
    <w:p>
      <w:pPr>
        <w:pStyle w:val="ListBullet"/>
      </w:pPr>
      <w:r>
        <w:t>- JavierPeraltaAzagra: Se añade logger a mas controladores.</w:t>
      </w:r>
    </w:p>
    <w:p>
      <w:pPr>
        <w:pStyle w:val="ListBullet"/>
      </w:pPr>
      <w:r>
        <w:t>- carloscordobabarber: Se implementa la tabla de Payments y su controlador</w:t>
      </w:r>
    </w:p>
    <w:p/>
    <w:p>
      <w:pPr>
        <w:pStyle w:val="Heading2"/>
      </w:pPr>
      <w:r>
        <w:t>2025-08-18</w:t>
      </w:r>
    </w:p>
    <w:p>
      <w:pPr>
        <w:pStyle w:val="ListBullet"/>
      </w:pPr>
      <w:r>
        <w:t>- EmbieAlieva: Se empieza a trabajar en el sistema de incidencias</w:t>
      </w:r>
    </w:p>
    <w:p>
      <w:pPr>
        <w:pStyle w:val="ListBullet"/>
      </w:pPr>
      <w:r>
        <w:t>- JavierPeraltaAzagra: Se generan los servicios que usa angular</w:t>
      </w:r>
    </w:p>
    <w:p>
      <w:pPr>
        <w:pStyle w:val="ListBullet"/>
      </w:pPr>
      <w:r>
        <w:t>- carloscordobabarber: Se configura y crea el proyecto en angular</w:t>
      </w:r>
    </w:p>
    <w:p/>
    <w:p>
      <w:pPr>
        <w:pStyle w:val="Heading2"/>
      </w:pPr>
      <w:r>
        <w:t>2025-08-19</w:t>
      </w:r>
    </w:p>
    <w:p>
      <w:pPr>
        <w:pStyle w:val="ListBullet"/>
      </w:pPr>
      <w:r>
        <w:t>- EmbieAlieva: Se trabaja en perfil usuarios, el sistema de cambio de status y sus funciones</w:t>
      </w:r>
    </w:p>
    <w:p>
      <w:pPr>
        <w:pStyle w:val="ListBullet"/>
      </w:pPr>
      <w:r>
        <w:t>- JavierPeraltaAzagra: Se mejora el sistema de logger, ahora da mas informacion</w:t>
      </w:r>
    </w:p>
    <w:p>
      <w:pPr>
        <w:pStyle w:val="ListBullet"/>
      </w:pPr>
      <w:r>
        <w:t>- carloscordobabarber: Modificacion logo con GIMP</w:t>
      </w:r>
    </w:p>
    <w:p/>
    <w:p>
      <w:pPr>
        <w:pStyle w:val="Heading2"/>
      </w:pPr>
      <w:r>
        <w:t>2025-08-20</w:t>
      </w:r>
    </w:p>
    <w:p>
      <w:pPr>
        <w:pStyle w:val="ListBullet"/>
      </w:pPr>
      <w:r>
        <w:t>- EmbieAlieva: Se implementa valdiaciones para los squemas</w:t>
      </w:r>
    </w:p>
    <w:p>
      <w:pPr>
        <w:pStyle w:val="ListBullet"/>
      </w:pPr>
      <w:r>
        <w:t>- JavierPeraltaAzagra: Se realizan pruebas de controladores utilizando swagger, se arreglan errores</w:t>
      </w:r>
    </w:p>
    <w:p>
      <w:pPr>
        <w:pStyle w:val="ListBullet"/>
      </w:pPr>
      <w:r>
        <w:t>- carloscordobabarber: Se cambia de modelo de BD, de conjunta a única por grupo</w:t>
      </w:r>
    </w:p>
    <w:p/>
    <w:p>
      <w:pPr>
        <w:pStyle w:val="Heading2"/>
      </w:pPr>
      <w:r>
        <w:t>2025-08-21</w:t>
      </w:r>
    </w:p>
    <w:p>
      <w:pPr>
        <w:pStyle w:val="ListBullet"/>
      </w:pPr>
      <w:r>
        <w:t>- EmbieAlieva: Implementa mejoras al UI para hacerlo responsive</w:t>
      </w:r>
    </w:p>
    <w:p>
      <w:pPr>
        <w:pStyle w:val="ListBullet"/>
      </w:pPr>
      <w:r>
        <w:t>- JavierPeraltaAzagra: Añade mas paginadores y añade validaciones</w:t>
      </w:r>
    </w:p>
    <w:p>
      <w:pPr>
        <w:pStyle w:val="ListBullet"/>
      </w:pPr>
      <w:r>
        <w:t>- carloscordobabarber: Configuracion de sistema cors para evitar conflictos. Creamos componentes de footer y about.</w:t>
      </w:r>
    </w:p>
    <w:p/>
    <w:p>
      <w:pPr>
        <w:pStyle w:val="Heading2"/>
      </w:pPr>
      <w:r>
        <w:t>2025-08-22</w:t>
      </w:r>
    </w:p>
    <w:p>
      <w:pPr>
        <w:pStyle w:val="ListBullet"/>
      </w:pPr>
      <w:r>
        <w:t>- EmbieAlieva: Se Hacen mejoras al formulario de incidencias, se añaden mejoras visuales y se reparan errores.</w:t>
      </w:r>
    </w:p>
    <w:p>
      <w:pPr>
        <w:pStyle w:val="ListBullet"/>
      </w:pPr>
      <w:r>
        <w:t>- JavierPeraltaAzagra: Se limpian varios DTOs para ajustarlos al negocio</w:t>
      </w:r>
    </w:p>
    <w:p>
      <w:pPr>
        <w:pStyle w:val="ListBullet"/>
      </w:pPr>
      <w:r>
        <w:t>- carloscordobabarber: Se continua con la conexión a Azure Cloud. Se realizan configuraciones y pruebas.</w:t>
      </w:r>
    </w:p>
    <w:p/>
    <w:p>
      <w:pPr>
        <w:pStyle w:val="Heading2"/>
      </w:pPr>
      <w:r>
        <w:t>2025-08-25</w:t>
      </w:r>
    </w:p>
    <w:p>
      <w:pPr>
        <w:pStyle w:val="ListBullet"/>
      </w:pPr>
      <w:r>
        <w:t>- EmbieAlieva: Se continua trabajando en perfil del cliente</w:t>
      </w:r>
    </w:p>
    <w:p>
      <w:pPr>
        <w:pStyle w:val="ListBullet"/>
      </w:pPr>
      <w:r>
        <w:t>- JavierPeraltaAzagra: Se trabaja en el apartado de logging</w:t>
      </w:r>
    </w:p>
    <w:p>
      <w:pPr>
        <w:pStyle w:val="ListBullet"/>
      </w:pPr>
      <w:r>
        <w:t>- carloscordobabarber: Puesta al dia de documentacion</w:t>
      </w:r>
    </w:p>
    <w:p/>
    <w:p>
      <w:pPr>
        <w:pStyle w:val="Heading2"/>
      </w:pPr>
      <w:r>
        <w:t>2025-08-26</w:t>
      </w:r>
    </w:p>
    <w:p>
      <w:pPr>
        <w:pStyle w:val="ListBullet"/>
      </w:pPr>
      <w:r>
        <w:t>- EmbieAlieva: UI ajustes perfil usuario</w:t>
      </w:r>
    </w:p>
    <w:p>
      <w:pPr>
        <w:pStyle w:val="ListBullet"/>
      </w:pPr>
      <w:r>
        <w:t>- JavierPeraltaAzagra: Cambio en API apartments</w:t>
      </w:r>
    </w:p>
    <w:p>
      <w:pPr>
        <w:pStyle w:val="ListBullet"/>
      </w:pPr>
      <w:r>
        <w:t>- carloscordobabarber: Revisión semántica kernel ejemplo</w:t>
      </w:r>
    </w:p>
    <w:p/>
    <w:p>
      <w:pPr>
        <w:pStyle w:val="Heading2"/>
      </w:pPr>
      <w:r>
        <w:t>2025-08-27</w:t>
      </w:r>
    </w:p>
    <w:p>
      <w:pPr>
        <w:pStyle w:val="ListBullet"/>
      </w:pPr>
      <w:r>
        <w:t>- EmbieAlieva: Mejoras en el perfil de usuario. Nuevas funciones y mejora de UI</w:t>
      </w:r>
    </w:p>
    <w:p>
      <w:pPr>
        <w:pStyle w:val="ListBullet"/>
      </w:pPr>
      <w:r>
        <w:t>- JavierPeraltaAzagra: Limpieza de código y se crean componentes compartidos de buscadores</w:t>
      </w:r>
    </w:p>
    <w:p>
      <w:pPr>
        <w:pStyle w:val="ListBullet"/>
      </w:pPr>
      <w:r>
        <w:t>- carloscordobabarber: Se crean las tarjetas y el componente que las gestiona</w:t>
      </w:r>
    </w:p>
    <w:p/>
    <w:p>
      <w:pPr>
        <w:pStyle w:val="Heading2"/>
      </w:pPr>
      <w:r>
        <w:t>2025-08-28</w:t>
      </w:r>
    </w:p>
    <w:p>
      <w:pPr>
        <w:pStyle w:val="ListBullet"/>
      </w:pPr>
      <w:r>
        <w:t>- EmbieAlieva: Se estudian errores en las funciones del perfil del cliente. Se trabajo en alquileres para que funcione como se epera.</w:t>
      </w:r>
    </w:p>
    <w:p>
      <w:pPr>
        <w:pStyle w:val="ListBullet"/>
      </w:pPr>
      <w:r>
        <w:t>- JavierPeraltaAzagra: Se trabaja en validaciones y logger de controladores, añadiendo más aun.</w:t>
      </w:r>
    </w:p>
    <w:p>
      <w:pPr>
        <w:pStyle w:val="ListBullet"/>
      </w:pPr>
      <w:r>
        <w:t>- carloscordobabarber: Se instala la app en netifly con Build y deploy automatico.</w:t>
      </w:r>
    </w:p>
    <w:p/>
    <w:p>
      <w:pPr>
        <w:pStyle w:val="Heading2"/>
      </w:pPr>
      <w:r>
        <w:t>2025-08-29</w:t>
      </w:r>
    </w:p>
    <w:p>
      <w:pPr>
        <w:pStyle w:val="ListBullet"/>
      </w:pPr>
      <w:r>
        <w:t>- EmbieAlieva: Nuevos controladores para gestionar alquileres.</w:t>
      </w:r>
    </w:p>
    <w:p>
      <w:pPr>
        <w:pStyle w:val="ListBullet"/>
      </w:pPr>
      <w:r>
        <w:t>- JavierPeraltaAzagra: Arreglo de buscadores, se añaden paginadores a los apartados del administrador.</w:t>
      </w:r>
    </w:p>
    <w:p>
      <w:pPr>
        <w:pStyle w:val="ListBullet"/>
      </w:pPr>
      <w:r>
        <w:t>- carloscordobabarber: Se diseña y crea un controlador para el apartado de rental, ahora es epecifico al componente.</w:t>
      </w:r>
    </w:p>
    <w:p/>
    <w:p>
      <w:pPr>
        <w:pStyle w:val="Heading2"/>
      </w:pPr>
      <w:r>
        <w:t>2025-09-01</w:t>
      </w:r>
    </w:p>
    <w:p>
      <w:pPr>
        <w:pStyle w:val="ListBullet"/>
      </w:pPr>
      <w:r>
        <w:t>- EmbieAlieva: Se sigue trabajandp en el perfil del cliente. Arreglos en la lógica del circuito de incidencias.</w:t>
      </w:r>
    </w:p>
    <w:p>
      <w:pPr>
        <w:pStyle w:val="ListBullet"/>
      </w:pPr>
      <w:r>
        <w:t>- JavierPeraltaAzagra: Se implementa el sistema de paginación a la pagina de contratos, se arreglan buscadores.</w:t>
      </w:r>
    </w:p>
    <w:p>
      <w:pPr>
        <w:pStyle w:val="ListBullet"/>
      </w:pPr>
      <w:r>
        <w:t>- carloscordobabarber: Se arregla la lógica de los Status y se crea documentación para la presentacion del proyecto</w:t>
      </w:r>
    </w:p>
    <w:p/>
    <w:p>
      <w:pPr>
        <w:pStyle w:val="Heading2"/>
      </w:pPr>
      <w:r>
        <w:t>2025-09-02</w:t>
      </w:r>
    </w:p>
    <w:p>
      <w:pPr>
        <w:pStyle w:val="ListBullet"/>
      </w:pPr>
      <w:r>
        <w:t>- EmbieAlieva: Se hace el modal para generar los pagos.</w:t>
      </w:r>
    </w:p>
    <w:p>
      <w:pPr>
        <w:pStyle w:val="ListBullet"/>
      </w:pPr>
      <w:r>
        <w:t>- JavierPeraltaAzagra: Se añade el sistema de historial al perfil del usuario</w:t>
      </w:r>
    </w:p>
    <w:p>
      <w:pPr>
        <w:pStyle w:val="ListBullet"/>
      </w:pPr>
      <w:r>
        <w:t>- carloscordobabarber: Se crea un chatbot con un árbol de conversaciones</w:t>
      </w:r>
    </w:p>
    <w:p/>
    <w:p>
      <w:pPr>
        <w:pStyle w:val="Heading2"/>
      </w:pPr>
      <w:r>
        <w:t>2025-09-03</w:t>
      </w:r>
    </w:p>
    <w:p>
      <w:pPr>
        <w:pStyle w:val="ListBullet"/>
      </w:pPr>
      <w:r>
        <w:t>- EmbieAlieva: Se ajusta código para trabajar correctamente con las validaciones añadidas.</w:t>
      </w:r>
    </w:p>
    <w:p>
      <w:pPr>
        <w:pStyle w:val="ListBullet"/>
      </w:pPr>
      <w:r>
        <w:t>- JavierPeraltaAzagra: Se añade función de cambio de usuario y se añade opciones de redirigir a Inicio desde el login y registro.</w:t>
      </w:r>
    </w:p>
    <w:p>
      <w:pPr>
        <w:pStyle w:val="ListBullet"/>
      </w:pPr>
      <w:r>
        <w:t>- carloscordobabarber: Integracion API usuarios y se arreglan las tarjetas de apartamentos en el perfil de usuario.</w:t>
      </w:r>
    </w:p>
    <w:p/>
    <w:p>
      <w:pPr>
        <w:pStyle w:val="Heading2"/>
      </w:pPr>
      <w:r>
        <w:t>2025-09-04</w:t>
      </w:r>
    </w:p>
    <w:p>
      <w:pPr>
        <w:pStyle w:val="ListBullet"/>
      </w:pPr>
      <w:r>
        <w:t>- EmbieAlieva: Se añaden los componente para el cambio de contraseña de usuarios.</w:t>
      </w:r>
    </w:p>
    <w:p>
      <w:pPr>
        <w:pStyle w:val="ListBullet"/>
      </w:pPr>
      <w:r>
        <w:t>- JavierPeraltaAzagra: Limpieza de código obsoleto.</w:t>
      </w:r>
    </w:p>
    <w:p>
      <w:pPr>
        <w:pStyle w:val="ListBullet"/>
      </w:pPr>
      <w:r>
        <w:t>- carloscordobabarber: Se estudia soluciones para poder crear las conexiones con el grupo de compras.</w:t>
      </w:r>
    </w:p>
    <w:p/>
    <w:p>
      <w:pPr>
        <w:pStyle w:val="Heading2"/>
      </w:pPr>
      <w:r>
        <w:t>2025-09-05</w:t>
      </w:r>
    </w:p>
    <w:p>
      <w:pPr>
        <w:pStyle w:val="ListBullet"/>
      </w:pPr>
      <w:r>
        <w:t>- EmbieAlieva: Se actualizan componentes para respetar las validaciones del back.</w:t>
      </w:r>
    </w:p>
    <w:p>
      <w:pPr>
        <w:pStyle w:val="ListBullet"/>
      </w:pPr>
      <w:r>
        <w:t>- JavierPeraltaAzagra: Se continua con la limpieza de controladores.</w:t>
      </w:r>
    </w:p>
    <w:p>
      <w:pPr>
        <w:pStyle w:val="ListBullet"/>
      </w:pPr>
      <w:r>
        <w:t>- carloscordobabarber: Se crea el controlador para conectar con el grupo de mantenimiento y gestion</w:t>
      </w:r>
    </w:p>
    <w:p/>
    <w:p>
      <w:pPr>
        <w:pStyle w:val="Heading2"/>
      </w:pPr>
      <w:r>
        <w:t>2025-09-08</w:t>
      </w:r>
    </w:p>
    <w:p>
      <w:pPr>
        <w:pStyle w:val="ListBullet"/>
      </w:pPr>
      <w:r>
        <w:t>- EmbieAlieva: Se añaden el Boton de pdfs, se agrega modal de contratos</w:t>
      </w:r>
    </w:p>
    <w:p>
      <w:pPr>
        <w:pStyle w:val="ListBullet"/>
      </w:pPr>
      <w:r>
        <w:t>- JavierPeraltaAzagra: Revisa arreglos en controladores.</w:t>
      </w:r>
    </w:p>
    <w:p>
      <w:pPr>
        <w:pStyle w:val="ListBullet"/>
      </w:pPr>
      <w:r>
        <w:t>- carloscordobabarber: Estudio sistema Log por tokens</w:t>
      </w:r>
    </w:p>
    <w:p/>
    <w:p>
      <w:pPr>
        <w:pStyle w:val="Heading2"/>
      </w:pPr>
      <w:r>
        <w:t>2025-09-09</w:t>
      </w:r>
    </w:p>
    <w:p>
      <w:pPr>
        <w:pStyle w:val="ListBullet"/>
      </w:pPr>
      <w:r>
        <w:t>- EmbieAlieva: Se termina con el sistema de incidencias, mejoras de su UI</w:t>
      </w:r>
    </w:p>
    <w:p>
      <w:pPr>
        <w:pStyle w:val="ListBullet"/>
      </w:pPr>
      <w:r>
        <w:t>- JavierPeraltaAzagra: Configuración memoria de error, conflictos con netifly</w:t>
      </w:r>
    </w:p>
    <w:p>
      <w:pPr>
        <w:pStyle w:val="ListBullet"/>
      </w:pPr>
      <w:r>
        <w:t>- carloscordobabarber: Control de rutas por tokens</w:t>
      </w:r>
    </w:p>
    <w:p/>
    <w:p>
      <w:pPr>
        <w:pStyle w:val="Heading2"/>
      </w:pPr>
      <w:r>
        <w:t>2025-09-10</w:t>
      </w:r>
    </w:p>
    <w:p>
      <w:pPr>
        <w:pStyle w:val="ListBullet"/>
      </w:pPr>
      <w:r>
        <w:t>- EmbieAlieva: Incidencias casi arreglado + ChangePass with JsWT</w:t>
      </w:r>
    </w:p>
    <w:p>
      <w:pPr>
        <w:pStyle w:val="ListBullet"/>
      </w:pPr>
      <w:r>
        <w:t>- JavierPeraltaAzagra: Continuar cambios any por tipos</w:t>
      </w:r>
    </w:p>
    <w:p>
      <w:pPr>
        <w:pStyle w:val="ListBullet"/>
      </w:pPr>
      <w:r>
        <w:t>- carloscordobabarber: Merge branch 'main' of https://github.com/carloscordobabarber/SummerCamp25</w:t>
      </w:r>
    </w:p>
    <w:p/>
    <w:p>
      <w:pPr>
        <w:pStyle w:val="Heading2"/>
      </w:pPr>
      <w:r>
        <w:t>2025-09-11</w:t>
      </w:r>
    </w:p>
    <w:p>
      <w:pPr>
        <w:pStyle w:val="ListBullet"/>
      </w:pPr>
      <w:r>
        <w:t>- EmbieAlieva: cambios menores en modelo user-rentals</w:t>
      </w:r>
    </w:p>
    <w:p>
      <w:pPr>
        <w:pStyle w:val="ListBullet"/>
      </w:pPr>
      <w:r>
        <w:t>- JavierPeraltaAzagra: Hashs de BD, uso de JSWT en controladores de login y change pass</w:t>
      </w:r>
    </w:p>
    <w:p>
      <w:pPr>
        <w:pStyle w:val="ListBullet"/>
      </w:pPr>
      <w:r>
        <w:t>- Creacion de presentacion de proyecto. Actualización de documentación.</w:t>
      </w:r>
    </w:p>
    <w:p/>
    <w:p>
      <w:pPr>
        <w:pStyle w:val="Heading2"/>
      </w:pPr>
      <w:r>
        <w:t>2025-09-12</w:t>
      </w:r>
    </w:p>
    <w:p>
      <w:pPr>
        <w:pStyle w:val="ListBullet"/>
      </w:pPr>
      <w:r>
        <w:t>- EmbieAlieva: Incidencias funcional, arreglo de header y footer para que sean responsive</w:t>
      </w:r>
    </w:p>
    <w:p>
      <w:pPr>
        <w:pStyle w:val="ListBullet"/>
      </w:pPr>
      <w:r>
        <w:t>- JavierPeraltaAzagra: Filtros responsive card-manager</w:t>
      </w:r>
    </w:p>
    <w:p>
      <w:pPr>
        <w:pStyle w:val="ListBullet"/>
      </w:pPr>
      <w:r>
        <w:t>- carloscordobabarber: FicBug Boton pagar PaymentForm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